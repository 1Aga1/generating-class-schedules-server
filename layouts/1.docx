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jc w:val="center"/>
      </w:pPr>
      <w:r>
        <w:t>Расписание на 09.05.2023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56"/>
        <w:gridCol w:w="2356"/>
        <w:gridCol w:w="2356"/>
        <w:gridCol w:w="2356"/>
        <w:gridCol w:w="2356"/>
        <w:gridCol w:w="2356"/>
      </w:tblGrid>
      <w:tr>
        <w:tc>
          <w:tcPr>
            <w:tcW w:type="dxa" w:w="2356"/>
          </w:tcPr>
          <w:p>
            <w:r>
              <w:rPr>
                <w:b/>
              </w:rPr>
              <w:t>1A</w:t>
            </w:r>
          </w:p>
        </w:tc>
        <w:tc>
          <w:tcPr>
            <w:tcW w:type="dxa" w:w="2356"/>
          </w:tcPr>
          <w:p>
            <w:r>
              <w:rPr>
                <w:b/>
              </w:rPr>
              <w:t>1Б</w:t>
            </w:r>
          </w:p>
        </w:tc>
        <w:tc>
          <w:tcPr>
            <w:tcW w:type="dxa" w:w="2356"/>
          </w:tcPr>
          <w:p>
            <w:r>
              <w:rPr>
                <w:b/>
              </w:rPr>
              <w:t>2А</w:t>
            </w:r>
          </w:p>
        </w:tc>
        <w:tc>
          <w:tcPr>
            <w:tcW w:type="dxa" w:w="2356"/>
          </w:tcPr>
          <w:p>
            <w:r>
              <w:rPr>
                <w:b/>
              </w:rPr>
              <w:t>2Б</w:t>
            </w:r>
          </w:p>
        </w:tc>
        <w:tc>
          <w:tcPr>
            <w:tcW w:type="dxa" w:w="2356"/>
          </w:tcPr>
          <w:p>
            <w:r>
              <w:rPr>
                <w:b/>
              </w:rPr>
              <w:t>3А</w:t>
            </w:r>
          </w:p>
        </w:tc>
        <w:tc>
          <w:tcPr>
            <w:tcW w:type="dxa" w:w="2356"/>
          </w:tcPr>
          <w:p>
            <w:r>
              <w:rPr>
                <w:b/>
              </w:rPr>
              <w:t>3Б</w:t>
            </w:r>
          </w:p>
        </w:tc>
      </w:tr>
      <w:tr>
        <w:tc>
          <w:tcPr>
            <w:tcW w:type="dxa" w:w="2356"/>
          </w:tcPr>
          <w:p>
            <w:r>
              <w:t>Алгебра - 210</w:t>
              <w:br/>
            </w:r>
          </w:p>
        </w:tc>
        <w:tc>
          <w:tcPr>
            <w:tcW w:type="dxa" w:w="2356"/>
          </w:tcPr>
          <w:p>
            <w:pPr>
              <w:jc w:val="center"/>
            </w:pPr>
          </w:p>
        </w:tc>
        <w:tc>
          <w:tcPr>
            <w:tcW w:type="dxa" w:w="2356"/>
          </w:tcPr>
          <w:p>
            <w:pPr>
              <w:jc w:val="center"/>
            </w:pPr>
          </w:p>
        </w:tc>
        <w:tc>
          <w:tcPr>
            <w:tcW w:type="dxa" w:w="2356"/>
          </w:tcPr>
          <w:p>
            <w:pPr>
              <w:jc w:val="center"/>
            </w:pPr>
          </w:p>
        </w:tc>
        <w:tc>
          <w:tcPr>
            <w:tcW w:type="dxa" w:w="2356"/>
          </w:tcPr>
          <w:p>
            <w:pPr>
              <w:jc w:val="center"/>
            </w:pPr>
          </w:p>
        </w:tc>
        <w:tc>
          <w:tcPr>
            <w:tcW w:type="dxa" w:w="2356"/>
          </w:tcPr>
          <w:p>
            <w:pPr>
              <w:jc w:val="center"/>
            </w:pPr>
          </w:p>
        </w:tc>
      </w:tr>
      <w:tr>
        <w:tc>
          <w:tcPr>
            <w:tcW w:type="dxa" w:w="2356"/>
          </w:tcPr>
          <w:p>
            <w:pPr>
              <w:jc w:val="center"/>
            </w:pPr>
          </w:p>
        </w:tc>
        <w:tc>
          <w:tcPr>
            <w:tcW w:type="dxa" w:w="2356"/>
          </w:tcPr>
          <w:p>
            <w:r>
              <w:t>Алгебра - 210</w:t>
              <w:br/>
            </w:r>
          </w:p>
        </w:tc>
        <w:tc>
          <w:tcPr>
            <w:tcW w:type="dxa" w:w="2356"/>
          </w:tcPr>
          <w:p>
            <w:r>
              <w:t>Геометрия - 211</w:t>
              <w:br/>
            </w:r>
          </w:p>
        </w:tc>
        <w:tc>
          <w:tcPr>
            <w:tcW w:type="dxa" w:w="2356"/>
          </w:tcPr>
          <w:p>
            <w:pPr>
              <w:jc w:val="center"/>
            </w:pPr>
          </w:p>
        </w:tc>
        <w:tc>
          <w:tcPr>
            <w:tcW w:type="dxa" w:w="2356"/>
          </w:tcPr>
          <w:p>
            <w:r>
              <w:t>Алгебра - 211</w:t>
              <w:br/>
            </w:r>
          </w:p>
        </w:tc>
        <w:tc>
          <w:tcPr>
            <w:tcW w:type="dxa" w:w="2356"/>
          </w:tcPr>
          <w:p>
            <w:r>
              <w:t>Алгебра - 211</w:t>
              <w:br/>
            </w:r>
          </w:p>
        </w:tc>
      </w:tr>
      <w:tr>
        <w:tc>
          <w:tcPr>
            <w:tcW w:type="dxa" w:w="2356"/>
          </w:tcPr>
          <w:p>
            <w:pPr>
              <w:jc w:val="center"/>
            </w:pPr>
          </w:p>
        </w:tc>
        <w:tc>
          <w:tcPr>
            <w:tcW w:type="dxa" w:w="2356"/>
          </w:tcPr>
          <w:p>
            <w:pPr>
              <w:jc w:val="center"/>
            </w:pPr>
          </w:p>
        </w:tc>
        <w:tc>
          <w:tcPr>
            <w:tcW w:type="dxa" w:w="2356"/>
          </w:tcPr>
          <w:p>
            <w:pPr>
              <w:jc w:val="center"/>
            </w:pPr>
          </w:p>
        </w:tc>
        <w:tc>
          <w:tcPr>
            <w:tcW w:type="dxa" w:w="2356"/>
          </w:tcPr>
          <w:p>
            <w:pPr>
              <w:jc w:val="center"/>
            </w:pPr>
          </w:p>
        </w:tc>
        <w:tc>
          <w:tcPr>
            <w:tcW w:type="dxa" w:w="2356"/>
          </w:tcPr>
          <w:p>
            <w:pPr>
              <w:jc w:val="center"/>
            </w:pPr>
          </w:p>
        </w:tc>
        <w:tc>
          <w:tcPr>
            <w:tcW w:type="dxa" w:w="2356"/>
          </w:tcPr>
          <w:p>
            <w:pPr>
              <w:jc w:val="center"/>
            </w:pPr>
          </w:p>
        </w:tc>
      </w:tr>
      <w:tr>
        <w:tc>
          <w:tcPr>
            <w:tcW w:type="dxa" w:w="2356"/>
          </w:tcPr>
          <w:p>
            <w:pPr>
              <w:jc w:val="center"/>
            </w:pPr>
          </w:p>
        </w:tc>
        <w:tc>
          <w:tcPr>
            <w:tcW w:type="dxa" w:w="2356"/>
          </w:tcPr>
          <w:p>
            <w:pPr>
              <w:jc w:val="center"/>
            </w:pPr>
          </w:p>
        </w:tc>
        <w:tc>
          <w:tcPr>
            <w:tcW w:type="dxa" w:w="2356"/>
          </w:tcPr>
          <w:p>
            <w:r>
              <w:t>Биология - 310</w:t>
              <w:br/>
            </w:r>
          </w:p>
        </w:tc>
        <w:tc>
          <w:tcPr>
            <w:tcW w:type="dxa" w:w="2356"/>
          </w:tcPr>
          <w:p>
            <w:r>
              <w:t>Геометрия - 211</w:t>
              <w:br/>
            </w:r>
          </w:p>
        </w:tc>
        <w:tc>
          <w:tcPr>
            <w:tcW w:type="dxa" w:w="2356"/>
          </w:tcPr>
          <w:p>
            <w:r>
              <w:t>Алгебра - 211</w:t>
              <w:br/>
              <w:t>Биология - 310</w:t>
              <w:br/>
            </w:r>
          </w:p>
        </w:tc>
        <w:tc>
          <w:tcPr>
            <w:tcW w:type="dxa" w:w="2356"/>
          </w:tcPr>
          <w:p>
            <w:r>
              <w:t>Алгебра - 211</w:t>
              <w:br/>
            </w:r>
          </w:p>
        </w:tc>
      </w:tr>
      <w:tr>
        <w:tc>
          <w:tcPr>
            <w:tcW w:type="dxa" w:w="2356"/>
          </w:tcPr>
          <w:p>
            <w:r>
              <w:t>Алгебра - 210</w:t>
              <w:br/>
            </w:r>
          </w:p>
        </w:tc>
        <w:tc>
          <w:tcPr>
            <w:tcW w:type="dxa" w:w="2356"/>
          </w:tcPr>
          <w:p>
            <w:r>
              <w:t>Алгебра - 210</w:t>
              <w:br/>
            </w:r>
          </w:p>
        </w:tc>
        <w:tc>
          <w:tcPr>
            <w:tcW w:type="dxa" w:w="2356"/>
          </w:tcPr>
          <w:p>
            <w:r>
              <w:t>Геометрия - 211</w:t>
              <w:br/>
              <w:t>Биология - 310</w:t>
              <w:br/>
            </w:r>
          </w:p>
        </w:tc>
        <w:tc>
          <w:tcPr>
            <w:tcW w:type="dxa" w:w="2356"/>
          </w:tcPr>
          <w:p>
            <w:pPr>
              <w:jc w:val="center"/>
            </w:pPr>
          </w:p>
        </w:tc>
        <w:tc>
          <w:tcPr>
            <w:tcW w:type="dxa" w:w="2356"/>
          </w:tcPr>
          <w:p>
            <w:pPr>
              <w:jc w:val="center"/>
            </w:pPr>
          </w:p>
        </w:tc>
        <w:tc>
          <w:tcPr>
            <w:tcW w:type="dxa" w:w="2356"/>
          </w:tcPr>
          <w:p>
            <w:pPr>
              <w:jc w:val="center"/>
            </w:pPr>
          </w:p>
        </w:tc>
      </w:tr>
      <w:tr>
        <w:tc>
          <w:tcPr>
            <w:tcW w:type="dxa" w:w="2356"/>
          </w:tcPr>
          <w:p>
            <w:pPr>
              <w:jc w:val="center"/>
            </w:pPr>
          </w:p>
        </w:tc>
        <w:tc>
          <w:tcPr>
            <w:tcW w:type="dxa" w:w="2356"/>
          </w:tcPr>
          <w:p>
            <w:pPr>
              <w:jc w:val="center"/>
            </w:pPr>
          </w:p>
        </w:tc>
        <w:tc>
          <w:tcPr>
            <w:tcW w:type="dxa" w:w="2356"/>
          </w:tcPr>
          <w:p>
            <w:pPr>
              <w:jc w:val="center"/>
            </w:pPr>
          </w:p>
        </w:tc>
        <w:tc>
          <w:tcPr>
            <w:tcW w:type="dxa" w:w="2356"/>
          </w:tcPr>
          <w:p>
            <w:pPr>
              <w:jc w:val="center"/>
            </w:pPr>
          </w:p>
        </w:tc>
        <w:tc>
          <w:tcPr>
            <w:tcW w:type="dxa" w:w="2356"/>
          </w:tcPr>
          <w:p>
            <w:pPr>
              <w:jc w:val="center"/>
            </w:pPr>
          </w:p>
        </w:tc>
        <w:tc>
          <w:tcPr>
            <w:tcW w:type="dxa" w:w="2356"/>
          </w:tcPr>
          <w:p>
            <w:pPr>
              <w:jc w:val="center"/>
            </w:pPr>
          </w:p>
        </w:tc>
      </w:tr>
      <w:tr>
        <w:tc>
          <w:tcPr>
            <w:tcW w:type="dxa" w:w="2356"/>
          </w:tcPr>
          <w:p>
            <w:pPr>
              <w:jc w:val="center"/>
            </w:pPr>
          </w:p>
        </w:tc>
        <w:tc>
          <w:tcPr>
            <w:tcW w:type="dxa" w:w="2356"/>
          </w:tcPr>
          <w:p>
            <w:pPr>
              <w:jc w:val="center"/>
            </w:pPr>
          </w:p>
        </w:tc>
        <w:tc>
          <w:tcPr>
            <w:tcW w:type="dxa" w:w="2356"/>
          </w:tcPr>
          <w:p>
            <w:pPr>
              <w:jc w:val="center"/>
            </w:pPr>
          </w:p>
        </w:tc>
        <w:tc>
          <w:tcPr>
            <w:tcW w:type="dxa" w:w="2356"/>
          </w:tcPr>
          <w:p>
            <w:pPr>
              <w:jc w:val="center"/>
            </w:pPr>
          </w:p>
        </w:tc>
        <w:tc>
          <w:tcPr>
            <w:tcW w:type="dxa" w:w="2356"/>
          </w:tcPr>
          <w:p>
            <w:pPr>
              <w:jc w:val="center"/>
            </w:pPr>
          </w:p>
        </w:tc>
        <w:tc>
          <w:tcPr>
            <w:tcW w:type="dxa" w:w="2356"/>
          </w:tcPr>
          <w:p>
            <w:pPr>
              <w:jc w:val="center"/>
            </w:pPr>
          </w:p>
        </w:tc>
      </w:tr>
      <w:tr>
        <w:tc>
          <w:tcPr>
            <w:tcW w:type="dxa" w:w="2356"/>
          </w:tcPr>
          <w:p>
            <w:pPr>
              <w:jc w:val="center"/>
            </w:pPr>
          </w:p>
        </w:tc>
        <w:tc>
          <w:tcPr>
            <w:tcW w:type="dxa" w:w="2356"/>
          </w:tcPr>
          <w:p>
            <w:pPr>
              <w:jc w:val="center"/>
            </w:pPr>
          </w:p>
        </w:tc>
        <w:tc>
          <w:tcPr>
            <w:tcW w:type="dxa" w:w="2356"/>
          </w:tcPr>
          <w:p>
            <w:pPr>
              <w:jc w:val="center"/>
            </w:pPr>
          </w:p>
        </w:tc>
        <w:tc>
          <w:tcPr>
            <w:tcW w:type="dxa" w:w="2356"/>
          </w:tcPr>
          <w:p>
            <w:pPr>
              <w:jc w:val="center"/>
            </w:pPr>
          </w:p>
        </w:tc>
        <w:tc>
          <w:tcPr>
            <w:tcW w:type="dxa" w:w="2356"/>
          </w:tcPr>
          <w:p>
            <w:pPr>
              <w:jc w:val="center"/>
            </w:pPr>
          </w:p>
        </w:tc>
        <w:tc>
          <w:tcPr>
            <w:tcW w:type="dxa" w:w="2356"/>
          </w:tcPr>
          <w:p>
            <w:pPr>
              <w:jc w:val="center"/>
            </w:pPr>
          </w:p>
        </w:tc>
      </w:tr>
    </w:tbl>
    <w:p>
      <w:pPr>
        <w:sectPr>
          <w:pgSz w:w="15840" w:h="12240" w:orient="landscape"/>
          <w:pgMar w:top="1134" w:right="567" w:bottom="1134" w:left="1134" w:header="720" w:footer="720" w:gutter="0"/>
          <w:cols w:space="720"/>
          <w:docGrid w:linePitch="360"/>
        </w:sectPr>
      </w:pP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56"/>
        <w:gridCol w:w="2356"/>
        <w:gridCol w:w="2356"/>
        <w:gridCol w:w="2356"/>
        <w:gridCol w:w="2356"/>
        <w:gridCol w:w="2356"/>
      </w:tblGrid>
      <w:tr>
        <w:tc>
          <w:tcPr>
            <w:tcW w:type="dxa" w:w="2356"/>
          </w:tcPr>
          <w:p>
            <w:r>
              <w:rPr>
                <w:b/>
              </w:rPr>
              <w:t>4А</w:t>
            </w:r>
          </w:p>
        </w:tc>
        <w:tc>
          <w:tcPr>
            <w:tcW w:type="dxa" w:w="2356"/>
          </w:tcPr>
          <w:p>
            <w:r>
              <w:rPr>
                <w:b/>
              </w:rPr>
              <w:t>4Б</w:t>
            </w:r>
          </w:p>
        </w:tc>
        <w:tc>
          <w:tcPr>
            <w:tcW w:type="dxa" w:w="2356"/>
          </w:tcPr>
          <w:p>
            <w:r>
              <w:rPr>
                <w:b/>
              </w:rPr>
              <w:t>5А</w:t>
            </w:r>
          </w:p>
        </w:tc>
        <w:tc>
          <w:tcPr>
            <w:tcW w:type="dxa" w:w="2356"/>
          </w:tcPr>
          <w:p>
            <w:r>
              <w:rPr>
                <w:b/>
              </w:rPr>
              <w:t>5Б</w:t>
            </w:r>
          </w:p>
        </w:tc>
        <w:tc>
          <w:tcPr>
            <w:tcW w:type="dxa" w:w="2356"/>
          </w:tcPr>
          <w:p>
            <w:r>
              <w:rPr>
                <w:b/>
              </w:rPr>
              <w:t>6А</w:t>
            </w:r>
          </w:p>
        </w:tc>
        <w:tc>
          <w:tcPr>
            <w:tcW w:type="dxa" w:w="2356"/>
          </w:tcPr>
          <w:p>
            <w:r>
              <w:rPr>
                <w:b/>
              </w:rPr>
              <w:t>7А</w:t>
            </w:r>
          </w:p>
        </w:tc>
      </w:tr>
      <w:tr>
        <w:tc>
          <w:tcPr>
            <w:tcW w:type="dxa" w:w="2356"/>
          </w:tcPr>
          <w:p>
            <w:pPr>
              <w:jc w:val="center"/>
            </w:pPr>
          </w:p>
        </w:tc>
        <w:tc>
          <w:tcPr>
            <w:tcW w:type="dxa" w:w="2356"/>
          </w:tcPr>
          <w:p>
            <w:pPr>
              <w:jc w:val="center"/>
            </w:pPr>
          </w:p>
        </w:tc>
        <w:tc>
          <w:tcPr>
            <w:tcW w:type="dxa" w:w="2356"/>
          </w:tcPr>
          <w:p>
            <w:pPr>
              <w:jc w:val="center"/>
            </w:pPr>
          </w:p>
        </w:tc>
        <w:tc>
          <w:tcPr>
            <w:tcW w:type="dxa" w:w="2356"/>
          </w:tcPr>
          <w:p>
            <w:pPr>
              <w:jc w:val="center"/>
            </w:pPr>
          </w:p>
        </w:tc>
        <w:tc>
          <w:tcPr>
            <w:tcW w:type="dxa" w:w="2356"/>
          </w:tcPr>
          <w:p>
            <w:r>
              <w:t>Алгебра - 210</w:t>
              <w:br/>
            </w:r>
          </w:p>
        </w:tc>
        <w:tc>
          <w:tcPr>
            <w:tcW w:type="dxa" w:w="2356"/>
          </w:tcPr>
          <w:p>
            <w:pPr>
              <w:jc w:val="center"/>
            </w:pPr>
          </w:p>
        </w:tc>
      </w:tr>
      <w:tr>
        <w:tc>
          <w:tcPr>
            <w:tcW w:type="dxa" w:w="2356"/>
          </w:tcPr>
          <w:p>
            <w:pPr>
              <w:jc w:val="center"/>
            </w:pPr>
          </w:p>
        </w:tc>
        <w:tc>
          <w:tcPr>
            <w:tcW w:type="dxa" w:w="2356"/>
          </w:tcPr>
          <w:p>
            <w:r>
              <w:t>Алгебра - 211</w:t>
              <w:br/>
            </w:r>
          </w:p>
        </w:tc>
        <w:tc>
          <w:tcPr>
            <w:tcW w:type="dxa" w:w="2356"/>
          </w:tcPr>
          <w:p>
            <w:pPr>
              <w:jc w:val="center"/>
            </w:pPr>
          </w:p>
        </w:tc>
        <w:tc>
          <w:tcPr>
            <w:tcW w:type="dxa" w:w="2356"/>
          </w:tcPr>
          <w:p>
            <w:r>
              <w:t>Алгебра - 211</w:t>
              <w:br/>
            </w:r>
          </w:p>
        </w:tc>
        <w:tc>
          <w:tcPr>
            <w:tcW w:type="dxa" w:w="2356"/>
          </w:tcPr>
          <w:p>
            <w:pPr>
              <w:jc w:val="center"/>
            </w:pPr>
          </w:p>
        </w:tc>
        <w:tc>
          <w:tcPr>
            <w:tcW w:type="dxa" w:w="2356"/>
          </w:tcPr>
          <w:p>
            <w:pPr>
              <w:jc w:val="center"/>
            </w:pPr>
          </w:p>
        </w:tc>
      </w:tr>
      <w:tr>
        <w:tc>
          <w:tcPr>
            <w:tcW w:type="dxa" w:w="2356"/>
          </w:tcPr>
          <w:p>
            <w:r>
              <w:t>Алгебра - 210</w:t>
              <w:br/>
            </w:r>
          </w:p>
        </w:tc>
        <w:tc>
          <w:tcPr>
            <w:tcW w:type="dxa" w:w="2356"/>
          </w:tcPr>
          <w:p>
            <w:r>
              <w:t>Биология - 310</w:t>
              <w:br/>
            </w:r>
          </w:p>
        </w:tc>
        <w:tc>
          <w:tcPr>
            <w:tcW w:type="dxa" w:w="2356"/>
          </w:tcPr>
          <w:p>
            <w:r>
              <w:t>Алгебра - 211</w:t>
              <w:br/>
              <w:t>Биология - 310</w:t>
              <w:br/>
            </w:r>
          </w:p>
        </w:tc>
        <w:tc>
          <w:tcPr>
            <w:tcW w:type="dxa" w:w="2356"/>
          </w:tcPr>
          <w:p>
            <w:pPr>
              <w:jc w:val="center"/>
            </w:pPr>
          </w:p>
        </w:tc>
        <w:tc>
          <w:tcPr>
            <w:tcW w:type="dxa" w:w="2356"/>
          </w:tcPr>
          <w:p>
            <w:pPr>
              <w:jc w:val="center"/>
            </w:pPr>
          </w:p>
        </w:tc>
        <w:tc>
          <w:tcPr>
            <w:tcW w:type="dxa" w:w="2356"/>
          </w:tcPr>
          <w:p>
            <w:r>
              <w:t>Геометрия - 211</w:t>
              <w:br/>
              <w:t>Биология - 310</w:t>
              <w:br/>
            </w:r>
          </w:p>
        </w:tc>
      </w:tr>
      <w:tr>
        <w:tc>
          <w:tcPr>
            <w:tcW w:type="dxa" w:w="2356"/>
          </w:tcPr>
          <w:p>
            <w:pPr>
              <w:jc w:val="center"/>
            </w:pPr>
          </w:p>
        </w:tc>
        <w:tc>
          <w:tcPr>
            <w:tcW w:type="dxa" w:w="2356"/>
          </w:tcPr>
          <w:p>
            <w:pPr>
              <w:jc w:val="center"/>
            </w:pPr>
          </w:p>
        </w:tc>
        <w:tc>
          <w:tcPr>
            <w:tcW w:type="dxa" w:w="2356"/>
          </w:tcPr>
          <w:p>
            <w:pPr>
              <w:jc w:val="center"/>
            </w:pPr>
          </w:p>
        </w:tc>
        <w:tc>
          <w:tcPr>
            <w:tcW w:type="dxa" w:w="2356"/>
          </w:tcPr>
          <w:p>
            <w:pPr>
              <w:jc w:val="center"/>
            </w:pPr>
          </w:p>
        </w:tc>
        <w:tc>
          <w:tcPr>
            <w:tcW w:type="dxa" w:w="2356"/>
          </w:tcPr>
          <w:p>
            <w:r>
              <w:t>Алгебра - 211</w:t>
              <w:br/>
            </w:r>
          </w:p>
        </w:tc>
        <w:tc>
          <w:tcPr>
            <w:tcW w:type="dxa" w:w="2356"/>
          </w:tcPr>
          <w:p>
            <w:pPr>
              <w:jc w:val="center"/>
            </w:pPr>
          </w:p>
        </w:tc>
      </w:tr>
      <w:tr>
        <w:tc>
          <w:tcPr>
            <w:tcW w:type="dxa" w:w="2356"/>
          </w:tcPr>
          <w:p>
            <w:r>
              <w:t>Алгебра - 210</w:t>
              <w:br/>
            </w:r>
          </w:p>
        </w:tc>
        <w:tc>
          <w:tcPr>
            <w:tcW w:type="dxa" w:w="2356"/>
          </w:tcPr>
          <w:p>
            <w:pPr>
              <w:jc w:val="center"/>
            </w:pPr>
          </w:p>
        </w:tc>
        <w:tc>
          <w:tcPr>
            <w:tcW w:type="dxa" w:w="2356"/>
          </w:tcPr>
          <w:p>
            <w:pPr>
              <w:jc w:val="center"/>
            </w:pPr>
          </w:p>
        </w:tc>
        <w:tc>
          <w:tcPr>
            <w:tcW w:type="dxa" w:w="2356"/>
          </w:tcPr>
          <w:p>
            <w:r>
              <w:t>Алгебра - 211</w:t>
              <w:br/>
              <w:t>Биология - 310</w:t>
              <w:br/>
            </w:r>
          </w:p>
        </w:tc>
        <w:tc>
          <w:tcPr>
            <w:tcW w:type="dxa" w:w="2356"/>
          </w:tcPr>
          <w:p>
            <w:pPr>
              <w:jc w:val="center"/>
            </w:pPr>
          </w:p>
        </w:tc>
        <w:tc>
          <w:tcPr>
            <w:tcW w:type="dxa" w:w="2356"/>
          </w:tcPr>
          <w:p>
            <w:pPr>
              <w:jc w:val="center"/>
            </w:pPr>
          </w:p>
        </w:tc>
      </w:tr>
      <w:tr>
        <w:tc>
          <w:tcPr>
            <w:tcW w:type="dxa" w:w="2356"/>
          </w:tcPr>
          <w:p>
            <w:r>
              <w:t>Алгебра - 210</w:t>
              <w:br/>
            </w:r>
          </w:p>
        </w:tc>
        <w:tc>
          <w:tcPr>
            <w:tcW w:type="dxa" w:w="2356"/>
          </w:tcPr>
          <w:p>
            <w:pPr>
              <w:jc w:val="center"/>
            </w:pPr>
          </w:p>
        </w:tc>
        <w:tc>
          <w:tcPr>
            <w:tcW w:type="dxa" w:w="2356"/>
          </w:tcPr>
          <w:p>
            <w:pPr>
              <w:jc w:val="center"/>
            </w:pPr>
          </w:p>
        </w:tc>
        <w:tc>
          <w:tcPr>
            <w:tcW w:type="dxa" w:w="2356"/>
          </w:tcPr>
          <w:p>
            <w:pPr>
              <w:jc w:val="center"/>
            </w:pPr>
          </w:p>
        </w:tc>
        <w:tc>
          <w:tcPr>
            <w:tcW w:type="dxa" w:w="2356"/>
          </w:tcPr>
          <w:p>
            <w:r>
              <w:t>Алгебра - 211</w:t>
              <w:br/>
            </w:r>
          </w:p>
        </w:tc>
        <w:tc>
          <w:tcPr>
            <w:tcW w:type="dxa" w:w="2356"/>
          </w:tcPr>
          <w:p>
            <w:r>
              <w:t>Биология - 310</w:t>
              <w:br/>
              <w:t>Геометрия - 211</w:t>
              <w:br/>
            </w:r>
          </w:p>
        </w:tc>
      </w:tr>
      <w:tr>
        <w:tc>
          <w:tcPr>
            <w:tcW w:type="dxa" w:w="2356"/>
          </w:tcPr>
          <w:p>
            <w:pPr>
              <w:jc w:val="center"/>
            </w:pPr>
          </w:p>
        </w:tc>
        <w:tc>
          <w:tcPr>
            <w:tcW w:type="dxa" w:w="2356"/>
          </w:tcPr>
          <w:p>
            <w:pPr>
              <w:jc w:val="center"/>
            </w:pPr>
          </w:p>
        </w:tc>
        <w:tc>
          <w:tcPr>
            <w:tcW w:type="dxa" w:w="2356"/>
          </w:tcPr>
          <w:p>
            <w:r>
              <w:t>Алгебра - 211</w:t>
              <w:br/>
              <w:t>Биология - 310</w:t>
              <w:br/>
            </w:r>
          </w:p>
        </w:tc>
        <w:tc>
          <w:tcPr>
            <w:tcW w:type="dxa" w:w="2356"/>
          </w:tcPr>
          <w:p>
            <w:pPr>
              <w:jc w:val="center"/>
            </w:pPr>
          </w:p>
        </w:tc>
        <w:tc>
          <w:tcPr>
            <w:tcW w:type="dxa" w:w="2356"/>
          </w:tcPr>
          <w:p>
            <w:pPr>
              <w:jc w:val="center"/>
            </w:pPr>
          </w:p>
        </w:tc>
        <w:tc>
          <w:tcPr>
            <w:tcW w:type="dxa" w:w="2356"/>
          </w:tcPr>
          <w:p>
            <w:pPr>
              <w:jc w:val="center"/>
            </w:pPr>
          </w:p>
        </w:tc>
      </w:tr>
      <w:tr>
        <w:tc>
          <w:tcPr>
            <w:tcW w:type="dxa" w:w="2356"/>
          </w:tcPr>
          <w:p>
            <w:pPr>
              <w:jc w:val="center"/>
            </w:pPr>
          </w:p>
        </w:tc>
        <w:tc>
          <w:tcPr>
            <w:tcW w:type="dxa" w:w="2356"/>
          </w:tcPr>
          <w:p>
            <w:pPr>
              <w:jc w:val="center"/>
            </w:pPr>
          </w:p>
        </w:tc>
        <w:tc>
          <w:tcPr>
            <w:tcW w:type="dxa" w:w="2356"/>
          </w:tcPr>
          <w:p>
            <w:pPr>
              <w:jc w:val="center"/>
            </w:pPr>
          </w:p>
        </w:tc>
        <w:tc>
          <w:tcPr>
            <w:tcW w:type="dxa" w:w="2356"/>
          </w:tcPr>
          <w:p>
            <w:r>
              <w:t>Биология - 310</w:t>
              <w:br/>
            </w:r>
          </w:p>
        </w:tc>
        <w:tc>
          <w:tcPr>
            <w:tcW w:type="dxa" w:w="2356"/>
          </w:tcPr>
          <w:p>
            <w:pPr>
              <w:jc w:val="center"/>
            </w:pPr>
          </w:p>
        </w:tc>
        <w:tc>
          <w:tcPr>
            <w:tcW w:type="dxa" w:w="2356"/>
          </w:tcPr>
          <w:p>
            <w:pPr>
              <w:jc w:val="center"/>
            </w:pPr>
          </w:p>
        </w:tc>
      </w:tr>
    </w:tbl>
    <w:p>
      <w:pPr>
        <w:sectPr>
          <w:type w:val="oddPage"/>
          <w:pgSz w:w="15840" w:h="12240" w:orient="landscape"/>
          <w:pgMar w:top="1134" w:right="567" w:bottom="1134" w:left="1134" w:header="720" w:footer="720" w:gutter="0"/>
          <w:cols w:space="720"/>
          <w:docGrid w:linePitch="360"/>
        </w:sectPr>
      </w:pP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535"/>
        <w:gridCol w:w="3535"/>
        <w:gridCol w:w="3535"/>
        <w:gridCol w:w="3535"/>
      </w:tblGrid>
      <w:tr>
        <w:tc>
          <w:tcPr>
            <w:tcW w:type="dxa" w:w="3535"/>
          </w:tcPr>
          <w:p>
            <w:r>
              <w:rPr>
                <w:b/>
              </w:rPr>
              <w:t>7Б</w:t>
            </w:r>
          </w:p>
        </w:tc>
        <w:tc>
          <w:tcPr>
            <w:tcW w:type="dxa" w:w="3535"/>
          </w:tcPr>
          <w:p>
            <w:r>
              <w:rPr>
                <w:b/>
              </w:rPr>
              <w:t>8А</w:t>
            </w:r>
          </w:p>
        </w:tc>
        <w:tc>
          <w:tcPr>
            <w:tcW w:type="dxa" w:w="3535"/>
          </w:tcPr>
          <w:p>
            <w:r>
              <w:rPr>
                <w:b/>
              </w:rPr>
              <w:t>9А</w:t>
            </w:r>
          </w:p>
        </w:tc>
        <w:tc>
          <w:tcPr>
            <w:tcW w:type="dxa" w:w="3535"/>
          </w:tcPr>
          <w:p>
            <w:r>
              <w:rPr>
                <w:b/>
              </w:rPr>
              <w:t>9Б</w:t>
            </w:r>
          </w:p>
        </w:tc>
      </w:tr>
      <w:tr>
        <w:tc>
          <w:tcPr>
            <w:tcW w:type="dxa" w:w="3535"/>
          </w:tcPr>
          <w:p>
            <w:pPr>
              <w:jc w:val="center"/>
            </w:pPr>
          </w:p>
        </w:tc>
        <w:tc>
          <w:tcPr>
            <w:tcW w:type="dxa" w:w="3535"/>
          </w:tcPr>
          <w:p>
            <w:pPr>
              <w:jc w:val="center"/>
            </w:pPr>
          </w:p>
        </w:tc>
        <w:tc>
          <w:tcPr>
            <w:tcW w:type="dxa" w:w="3535"/>
          </w:tcPr>
          <w:p>
            <w:pPr>
              <w:jc w:val="center"/>
            </w:pPr>
          </w:p>
        </w:tc>
        <w:tc>
          <w:tcPr>
            <w:tcW w:type="dxa" w:w="3535"/>
          </w:tcPr>
          <w:p>
            <w:r>
              <w:t>Биология - 310</w:t>
              <w:br/>
              <w:t>Геометрия - 211</w:t>
              <w:br/>
            </w:r>
          </w:p>
        </w:tc>
      </w:tr>
      <w:tr>
        <w:tc>
          <w:tcPr>
            <w:tcW w:type="dxa" w:w="3535"/>
          </w:tcPr>
          <w:p>
            <w:pPr>
              <w:jc w:val="center"/>
            </w:pPr>
          </w:p>
        </w:tc>
        <w:tc>
          <w:tcPr>
            <w:tcW w:type="dxa" w:w="3535"/>
          </w:tcPr>
          <w:p>
            <w:pPr>
              <w:jc w:val="center"/>
            </w:pPr>
          </w:p>
        </w:tc>
        <w:tc>
          <w:tcPr>
            <w:tcW w:type="dxa" w:w="3535"/>
          </w:tcPr>
          <w:p>
            <w:pPr>
              <w:jc w:val="center"/>
            </w:pPr>
          </w:p>
        </w:tc>
        <w:tc>
          <w:tcPr>
            <w:tcW w:type="dxa" w:w="3535"/>
          </w:tcPr>
          <w:p>
            <w:pPr>
              <w:jc w:val="center"/>
            </w:pPr>
          </w:p>
        </w:tc>
      </w:tr>
      <w:tr>
        <w:tc>
          <w:tcPr>
            <w:tcW w:type="dxa" w:w="3535"/>
          </w:tcPr>
          <w:p>
            <w:r>
              <w:t>Алгебра - 211</w:t>
              <w:br/>
              <w:t>Биология - 310</w:t>
              <w:br/>
            </w:r>
          </w:p>
        </w:tc>
        <w:tc>
          <w:tcPr>
            <w:tcW w:type="dxa" w:w="3535"/>
          </w:tcPr>
          <w:p>
            <w:pPr>
              <w:jc w:val="center"/>
            </w:pPr>
          </w:p>
        </w:tc>
        <w:tc>
          <w:tcPr>
            <w:tcW w:type="dxa" w:w="3535"/>
          </w:tcPr>
          <w:p>
            <w:r>
              <w:t>Биология - 310</w:t>
              <w:br/>
              <w:t>Геометрия - 211</w:t>
              <w:br/>
            </w:r>
          </w:p>
        </w:tc>
        <w:tc>
          <w:tcPr>
            <w:tcW w:type="dxa" w:w="3535"/>
          </w:tcPr>
          <w:p>
            <w:r>
              <w:t>Алгебра - 211</w:t>
              <w:br/>
            </w:r>
          </w:p>
        </w:tc>
      </w:tr>
      <w:tr>
        <w:tc>
          <w:tcPr>
            <w:tcW w:type="dxa" w:w="3535"/>
          </w:tcPr>
          <w:p>
            <w:pPr>
              <w:jc w:val="center"/>
            </w:pPr>
          </w:p>
        </w:tc>
        <w:tc>
          <w:tcPr>
            <w:tcW w:type="dxa" w:w="3535"/>
          </w:tcPr>
          <w:p>
            <w:r>
              <w:t>Биология - 310</w:t>
              <w:br/>
              <w:t>Алгебра - 211</w:t>
              <w:br/>
            </w:r>
          </w:p>
        </w:tc>
        <w:tc>
          <w:tcPr>
            <w:tcW w:type="dxa" w:w="3535"/>
          </w:tcPr>
          <w:p>
            <w:pPr>
              <w:jc w:val="center"/>
            </w:pPr>
          </w:p>
        </w:tc>
        <w:tc>
          <w:tcPr>
            <w:tcW w:type="dxa" w:w="3535"/>
          </w:tcPr>
          <w:p>
            <w:pPr>
              <w:jc w:val="center"/>
            </w:pPr>
          </w:p>
        </w:tc>
      </w:tr>
      <w:tr>
        <w:tc>
          <w:tcPr>
            <w:tcW w:type="dxa" w:w="3535"/>
          </w:tcPr>
          <w:p>
            <w:pPr>
              <w:jc w:val="center"/>
            </w:pPr>
          </w:p>
        </w:tc>
        <w:tc>
          <w:tcPr>
            <w:tcW w:type="dxa" w:w="3535"/>
          </w:tcPr>
          <w:p>
            <w:pPr>
              <w:jc w:val="center"/>
            </w:pPr>
          </w:p>
        </w:tc>
        <w:tc>
          <w:tcPr>
            <w:tcW w:type="dxa" w:w="3535"/>
          </w:tcPr>
          <w:p>
            <w:pPr>
              <w:jc w:val="center"/>
            </w:pPr>
          </w:p>
        </w:tc>
        <w:tc>
          <w:tcPr>
            <w:tcW w:type="dxa" w:w="3535"/>
          </w:tcPr>
          <w:p>
            <w:pPr>
              <w:jc w:val="center"/>
            </w:pPr>
          </w:p>
        </w:tc>
      </w:tr>
      <w:tr>
        <w:tc>
          <w:tcPr>
            <w:tcW w:type="dxa" w:w="3535"/>
          </w:tcPr>
          <w:p>
            <w:pPr>
              <w:jc w:val="center"/>
            </w:pPr>
          </w:p>
        </w:tc>
        <w:tc>
          <w:tcPr>
            <w:tcW w:type="dxa" w:w="3535"/>
          </w:tcPr>
          <w:p>
            <w:r>
              <w:t>Алгебра - 211</w:t>
              <w:br/>
            </w:r>
          </w:p>
        </w:tc>
        <w:tc>
          <w:tcPr>
            <w:tcW w:type="dxa" w:w="3535"/>
          </w:tcPr>
          <w:p>
            <w:r>
              <w:t>Биология - 310</w:t>
              <w:br/>
            </w:r>
          </w:p>
        </w:tc>
        <w:tc>
          <w:tcPr>
            <w:tcW w:type="dxa" w:w="3535"/>
          </w:tcPr>
          <w:p>
            <w:pPr>
              <w:jc w:val="center"/>
            </w:pPr>
          </w:p>
        </w:tc>
      </w:tr>
      <w:tr>
        <w:tc>
          <w:tcPr>
            <w:tcW w:type="dxa" w:w="3535"/>
          </w:tcPr>
          <w:p>
            <w:r>
              <w:t>Биология - 310</w:t>
              <w:br/>
            </w:r>
          </w:p>
        </w:tc>
        <w:tc>
          <w:tcPr>
            <w:tcW w:type="dxa" w:w="3535"/>
          </w:tcPr>
          <w:p>
            <w:pPr>
              <w:jc w:val="center"/>
            </w:pPr>
          </w:p>
        </w:tc>
        <w:tc>
          <w:tcPr>
            <w:tcW w:type="dxa" w:w="3535"/>
          </w:tcPr>
          <w:p>
            <w:pPr>
              <w:jc w:val="center"/>
            </w:pPr>
          </w:p>
        </w:tc>
        <w:tc>
          <w:tcPr>
            <w:tcW w:type="dxa" w:w="3535"/>
          </w:tcPr>
          <w:p>
            <w:r>
              <w:t>Геометрия - 211</w:t>
              <w:br/>
              <w:t>Алгебра - 210</w:t>
              <w:br/>
            </w:r>
          </w:p>
        </w:tc>
      </w:tr>
      <w:tr>
        <w:tc>
          <w:tcPr>
            <w:tcW w:type="dxa" w:w="3535"/>
          </w:tcPr>
          <w:p>
            <w:pPr>
              <w:jc w:val="center"/>
            </w:pPr>
          </w:p>
        </w:tc>
        <w:tc>
          <w:tcPr>
            <w:tcW w:type="dxa" w:w="3535"/>
          </w:tcPr>
          <w:p>
            <w:pPr>
              <w:jc w:val="center"/>
            </w:pPr>
          </w:p>
        </w:tc>
        <w:tc>
          <w:tcPr>
            <w:tcW w:type="dxa" w:w="3535"/>
          </w:tcPr>
          <w:p>
            <w:pPr>
              <w:jc w:val="center"/>
            </w:pPr>
          </w:p>
        </w:tc>
        <w:tc>
          <w:tcPr>
            <w:tcW w:type="dxa" w:w="3535"/>
          </w:tcPr>
          <w:p>
            <w:pPr>
              <w:jc w:val="center"/>
            </w:pPr>
          </w:p>
        </w:tc>
      </w:tr>
    </w:tbl>
    <w:p>
      <w:pPr>
        <w:sectPr>
          <w:type w:val="oddPage"/>
          <w:pgSz w:w="15840" w:h="12240" w:orient="landscape"/>
          <w:pgMar w:top="1134" w:right="567" w:bottom="1134" w:left="1134" w:header="720" w:footer="720" w:gutter="0"/>
          <w:cols w:space="720"/>
          <w:docGrid w:linePitch="360"/>
        </w:sectPr>
      </w:pPr>
    </w:p>
    <w:sectPr w:rsidR="00FC693F" w:rsidRPr="0006063C" w:rsidSect="00034616">
      <w:type w:val="oddPage"/>
      <w:pgSz w:w="15840" w:h="12240" w:orient="landscape"/>
      <w:pgMar w:top="1134" w:right="567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